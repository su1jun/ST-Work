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서울과학기술대학교(국문)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69 requests</w:t>
              <w:br/>
              <w:t>8.4 MB transferred</w:t>
              <w:br/>
              <w:t>8.9 MB resources</w:t>
              <w:br/>
              <w:t>Finish: 1.90 s</w:t>
              <w:br/>
              <w:t>DOMContentLoaded: 1.27 s</w:t>
              <w:br/>
              <w:t>Load: 1.87 s</w:t>
            </w:r>
          </w:p>
        </w:tc>
      </w:tr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64 requests</w:t>
              <w:br/>
              <w:t>8.4 MB transferred</w:t>
              <w:br/>
              <w:t>9.0 MB resources</w:t>
              <w:br/>
              <w:t>Finish: 1.41 s</w:t>
              <w:br/>
              <w:t>DOMContentLoaded: 1.04 s</w:t>
              <w:br/>
              <w:t>Load: 1.45 s</w:t>
            </w:r>
          </w:p>
        </w:tc>
      </w:tr>
    </w:tbl>
    <w:p>
      <w:r>
        <w:br/>
      </w:r>
    </w:p>
    <w:p>
      <w:r>
        <w:t>서울과학기술대학교(영문)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51 requests</w:t>
              <w:br/>
              <w:t>7.0 MB transferred</w:t>
              <w:br/>
              <w:t>7.8 MB resources</w:t>
              <w:br/>
              <w:t>Finish: 937 ms</w:t>
              <w:br/>
              <w:t>DOMContentLoaded: 504 ms</w:t>
              <w:br/>
              <w:t>Load: 888 ms</w:t>
            </w:r>
          </w:p>
        </w:tc>
      </w:tr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48 requests</w:t>
              <w:br/>
              <w:t>7.0 MB transferred</w:t>
              <w:br/>
              <w:t>7.8 MB resources</w:t>
              <w:br/>
              <w:t>Finish: 638 ms</w:t>
              <w:br/>
              <w:t>DOMContentLoaded: 513 ms</w:t>
              <w:br/>
              <w:t>Load: 668 ms</w:t>
            </w:r>
          </w:p>
        </w:tc>
      </w:tr>
    </w:tbl>
    <w:p>
      <w:r>
        <w:br/>
      </w:r>
    </w:p>
    <w:p>
      <w:r>
        <w:t>카이스트(국문)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44 requests</w:t>
              <w:br/>
              <w:t>3.6 MB transferred</w:t>
              <w:br/>
              <w:t>4.1 MB resources</w:t>
              <w:br/>
              <w:t>Finish: 3.46 s</w:t>
              <w:br/>
              <w:t>DOMContentLoaded: 1.63 s</w:t>
              <w:br/>
              <w:t>Load: 2.92 s</w:t>
            </w:r>
          </w:p>
        </w:tc>
      </w:tr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42 requests</w:t>
              <w:br/>
              <w:t>3.5 MB transferred</w:t>
              <w:br/>
              <w:t>3.9 MB resources</w:t>
              <w:br/>
              <w:t>Finish: 2.17 s</w:t>
              <w:br/>
              <w:t>DOMContentLoaded: 1.50 s</w:t>
              <w:br/>
              <w:t>Load: 2.17 s</w:t>
            </w:r>
          </w:p>
        </w:tc>
      </w:tr>
    </w:tbl>
    <w:p>
      <w:r>
        <w:br/>
      </w:r>
    </w:p>
    <w:p>
      <w:r>
        <w:t>카이스트(영문)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37 requests</w:t>
              <w:br/>
              <w:t>4.4 MB transferred</w:t>
              <w:br/>
              <w:t>4.9 MB resources</w:t>
              <w:br/>
              <w:t>Finish: 2.25 s</w:t>
              <w:br/>
              <w:t>DOMContentLoaded: 843 ms</w:t>
              <w:br/>
              <w:t>Load: 2.19 s</w:t>
            </w:r>
          </w:p>
        </w:tc>
      </w:tr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35 requests</w:t>
              <w:br/>
              <w:t>4.4 MB transferred</w:t>
              <w:br/>
              <w:t>4.9 MB resources</w:t>
              <w:br/>
              <w:t>Finish: 2.30 s</w:t>
              <w:br/>
              <w:t>DOMContentLoaded: 1.57 s</w:t>
              <w:br/>
              <w:t>Load: 1.57 s</w:t>
            </w:r>
          </w:p>
        </w:tc>
      </w:tr>
    </w:tbl>
    <w:p>
      <w:r>
        <w:br/>
      </w:r>
    </w:p>
    <w:p>
      <w:r>
        <w:t>서울시립대학교(국문)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99 requests</w:t>
              <w:br/>
              <w:t>12.7 MB transferred</w:t>
              <w:br/>
              <w:t>12.9 MB resources</w:t>
              <w:br/>
              <w:t>Finish: 3.12 s</w:t>
              <w:br/>
              <w:t>DOMContentLoaded: 574 ms</w:t>
              <w:br/>
              <w:t>Load: 913 ms</w:t>
            </w:r>
          </w:p>
        </w:tc>
      </w:tr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97 requests</w:t>
              <w:br/>
              <w:t>12.5 MB transferred</w:t>
              <w:br/>
              <w:t>12.6 MB resources</w:t>
              <w:br/>
              <w:t>Finish: 2.47 s</w:t>
              <w:br/>
              <w:t>DOMContentLoaded: 508 ms</w:t>
              <w:br/>
              <w:t>Load: 773 ms</w:t>
            </w:r>
          </w:p>
        </w:tc>
      </w:tr>
    </w:tbl>
    <w:p>
      <w:r>
        <w:br/>
      </w:r>
    </w:p>
    <w:p>
      <w:r>
        <w:t>서울시립대학교(영문)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49 requests</w:t>
              <w:br/>
              <w:t>12.7 MB transferred</w:t>
              <w:br/>
              <w:t>13.0 MB resources</w:t>
              <w:br/>
              <w:t>Finish: 2.86 s</w:t>
              <w:br/>
              <w:t>DOMContentLoaded: 947 ms</w:t>
              <w:br/>
              <w:t>Load: 1.36 s</w:t>
            </w:r>
          </w:p>
        </w:tc>
      </w:tr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48 requests</w:t>
              <w:br/>
              <w:t>12.1 MB transferred</w:t>
              <w:br/>
              <w:t>12.4 MB resources</w:t>
              <w:br/>
              <w:t>Finish: 1.32 s</w:t>
              <w:br/>
              <w:t>DOMContentLoaded: 475 ms</w:t>
              <w:br/>
              <w:t>Load: 827 ms</w:t>
            </w:r>
          </w:p>
        </w:tc>
      </w:tr>
    </w:tbl>
    <w:p>
      <w:r>
        <w:br/>
      </w:r>
    </w:p>
    <w:p>
      <w:r>
        <w:t>서울대학교(국문)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9 requests</w:t>
              <w:br/>
              <w:t>384 kB transferred</w:t>
              <w:br/>
              <w:t>379 kB resources</w:t>
              <w:br/>
              <w:t>Finish: 193 ms</w:t>
              <w:br/>
              <w:t>DOMContentLoaded: 57 ms</w:t>
              <w:br/>
              <w:t>Load: 178 ms</w:t>
            </w:r>
          </w:p>
        </w:tc>
      </w:tr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9 requests</w:t>
              <w:br/>
              <w:t>384 kB transferred</w:t>
              <w:br/>
              <w:t>379 kB resources</w:t>
              <w:br/>
              <w:t>Finish: 223 ms</w:t>
              <w:br/>
              <w:t>DOMContentLoaded: 157 ms</w:t>
              <w:br/>
              <w:t>Load: 188 ms</w:t>
            </w:r>
          </w:p>
        </w:tc>
      </w:tr>
    </w:tbl>
    <w:p>
      <w:r>
        <w:br/>
      </w:r>
    </w:p>
    <w:p>
      <w:r>
        <w:t>서울대학교(영문)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56 requests</w:t>
              <w:br/>
              <w:t>11.7 MB transferred</w:t>
              <w:br/>
              <w:t>11.8 MB resources</w:t>
              <w:br/>
              <w:t>Finish: 3.33 s</w:t>
              <w:br/>
              <w:t>DOMContentLoaded: 528 ms</w:t>
              <w:br/>
              <w:t>Load: 1.05 s</w:t>
            </w:r>
          </w:p>
        </w:tc>
      </w:tr>
      <w:tr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/>
        </w:tc>
        <w:tc>
          <w:tcPr>
            <w:tcW w:type="dxa" w:w="5400"/>
            <w:start w:val="single" w:sz="4" w:color="auto" w:space="0"/>
            <w:end w:val="single" w:sz="4" w:color="auto" w:space="0"/>
            <w:top w:val="single" w:sz="4" w:color="auto" w:space="0"/>
            <w:bottom w:val="single" w:sz="4" w:color="auto" w:space="0"/>
          </w:tcPr>
          <w:p>
            <w:r>
              <w:t>53 requests</w:t>
              <w:br/>
              <w:t>8.3 MB transferred</w:t>
              <w:br/>
              <w:t>8.4 MB resources</w:t>
              <w:br/>
              <w:t>Finish: 3.35 s</w:t>
              <w:br/>
              <w:t>DOMContentLoaded: 569 ms</w:t>
              <w:br/>
              <w:t>Load: 1.10 s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192" w:lineRule="auto"/>
    </w:pPr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